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Okay, you want to learn about Docker. Here's a breakdown of recommended learning resources, covering different learning styles and experience levels:</w:t>
        <w:br/>
      </w:r>
    </w:p>
    <w:p>
      <w:r>
        <w:t>**I. Official Docker Documentation (Best for Comprehensive Understanding)**</w:t>
        <w:br/>
      </w:r>
    </w:p>
    <w:p>
      <w:r>
        <w:t>*   **Resource:** [Docker Documentation](https://docs.docker.com/)</w:t>
        <w:br/>
      </w:r>
    </w:p>
    <w:p>
      <w:r>
        <w:t>*   **Why:** This is *the* source of truth. It's comprehensive, well-maintained, and covers everything from basic concepts to advanced configurations.</w:t>
        <w:br/>
      </w:r>
    </w:p>
    <w:p>
      <w:r>
        <w:t>*   **How to Use:** Start with the "Get Started" section.  Work through the tutorials.  Refer to it frequently as you learn and experiment. Don't try to read it all at once!  Use it as a reference.</w:t>
        <w:br/>
      </w:r>
    </w:p>
    <w:p>
      <w:r>
        <w:t>*   **Best For:** Anyone serious about learning Docker.</w:t>
        <w:br/>
      </w:r>
    </w:p>
    <w:p>
      <w:r>
        <w:t>**II. Interactive Tutorials (Great for Hands-On Learners)**</w:t>
        <w:br/>
      </w:r>
    </w:p>
    <w:p>
      <w:r>
        <w:t>*   **Resource:** [Play with Docker](https://labs.play-with-docker.com/)</w:t>
        <w:br/>
      </w:r>
    </w:p>
    <w:p>
      <w:r>
        <w:t>*   **Why:** Provides a free, in-browser Docker environment where you can experiment with commands and concepts without installing anything.</w:t>
        <w:br/>
      </w:r>
    </w:p>
    <w:p>
      <w:r>
        <w:t>*   **How to Use:** The site provides scenarios and challenges. Work through them step-by-step.  It's a great way to immediately apply what you're learning.</w:t>
        <w:br/>
      </w:r>
    </w:p>
    <w:p>
      <w:r>
        <w:t>*   **Best For:** Hands-on learners who want to experiment quickly.</w:t>
        <w:br/>
      </w:r>
    </w:p>
    <w:p>
      <w:r>
        <w:t>*   **Resource:** [Katacoda Docker Scenarios (Interactive)](https://www.katacoda.com/courses/docker)</w:t>
        <w:br/>
      </w:r>
    </w:p>
    <w:p>
      <w:r>
        <w:t>*   **Why:** Katacoda offers interactive, browser-based scenarios for learning Docker commands and concepts.  It is very similar to Play With Docker.</w:t>
        <w:br/>
      </w:r>
    </w:p>
    <w:p>
      <w:r>
        <w:t>*   **How to Use:** Choose a scenario that interests you (e.g., "Docker Basics," "Docker Compose"). Follow the instructions in the interactive terminal.</w:t>
        <w:br/>
      </w:r>
    </w:p>
    <w:p>
      <w:r>
        <w:t>*   **Best For:** Hands-on learners; people who prefer structured, guided tutorials.</w:t>
        <w:br/>
      </w:r>
    </w:p>
    <w:p>
      <w:r>
        <w:t>**III. Online Courses (Good for Structured Learning)**</w:t>
        <w:br/>
      </w:r>
    </w:p>
    <w:p>
      <w:r>
        <w:t>*   **Resource:** [Docker and Kubernetes: The Complete Guide by Stephen Grider (Udemy)](https://www.udemy.com/course/docker-and-kubernetes-the-complete-guide/)</w:t>
        <w:br/>
      </w:r>
    </w:p>
    <w:p>
      <w:r>
        <w:t>*   **Why:** Highly rated, comprehensive course that covers Docker in detail and extends into Kubernetes.  Stephen Grider is known for his clear explanations.</w:t>
        <w:br/>
      </w:r>
    </w:p>
    <w:p>
      <w:r>
        <w:t>*   **How to Use:** Follow the course sequentially.  Do the exercises and projects.  Engage with the Q&amp;A forum.</w:t>
        <w:br/>
      </w:r>
    </w:p>
    <w:p>
      <w:r>
        <w:t>*   **Best For:** People who prefer a structured, video-based learning experience.</w:t>
        <w:br/>
      </w:r>
    </w:p>
    <w:p>
      <w:r>
        <w:t>*   **Resource:** [Docker for Beginners - A Practical Approach (Udemy)](https://www.udemy.com/course/docker-tutorial-for-beginners/)</w:t>
        <w:br/>
      </w:r>
    </w:p>
    <w:p>
      <w:r>
        <w:t>*   **Why:** A more focused course on Docker fundamentals.  Good if you want a quicker introduction.</w:t>
        <w:br/>
      </w:r>
    </w:p>
    <w:p>
      <w:r>
        <w:t>*   **How to Use:** Similar to the above; follow along, do the exercises.</w:t>
        <w:br/>
      </w:r>
    </w:p>
    <w:p>
      <w:r>
        <w:t>*   **Best For:** Beginners who want a practical introduction without the Kubernetes focus.</w:t>
        <w:br/>
      </w:r>
    </w:p>
    <w:p>
      <w:r>
        <w:t>*   **Resource:** [Docker Deep Dive by Nigel Poulton (Pluralsight)](https://www.pluralsight.com/courses/docker-deep-dive)</w:t>
        <w:br/>
      </w:r>
    </w:p>
    <w:p>
      <w:r>
        <w:t>*   **Why:**  Nigel Poulton is a well-known Docker expert. This course dives deep into Docker concepts. Pluralsight requires a subscription.</w:t>
        <w:br/>
      </w:r>
    </w:p>
    <w:p>
      <w:r>
        <w:t>*   **How to Use:** Follow the course structure. Pay attention to the underlying concepts.</w:t>
        <w:br/>
      </w:r>
    </w:p>
    <w:p>
      <w:r>
        <w:t>*   **Best For:** People who want a more in-depth understanding of Docker internals.</w:t>
        <w:br/>
      </w:r>
    </w:p>
    <w:p>
      <w:r>
        <w:t>**IV. Books (Good for Reference and Deeper Understanding)**</w:t>
        <w:br/>
      </w:r>
    </w:p>
    <w:p>
      <w:r>
        <w:t>*   **Resource:** [Docker in Practice](https://www.manning.com/books/docker-in-practice)</w:t>
        <w:br/>
      </w:r>
    </w:p>
    <w:p>
      <w:r>
        <w:t>*   **Why:** Focuses on practical use cases and solutions to common Docker problems.</w:t>
        <w:br/>
      </w:r>
    </w:p>
    <w:p>
      <w:r>
        <w:t>*   **How to Use:** Read cover-to-cover or use as a reference when you encounter specific challenges.</w:t>
        <w:br/>
      </w:r>
    </w:p>
    <w:p>
      <w:r>
        <w:t>*   **Best For:** Developers and operations engineers who want practical guidance.</w:t>
        <w:br/>
      </w:r>
    </w:p>
    <w:p>
      <w:r>
        <w:t>*   **Resource:** [The Docker Book: Containerization is the new virtualization](https://www.amazon.com/Docker-Book-Containerization-new-virtualization/dp/1466492034)</w:t>
        <w:br/>
      </w:r>
    </w:p>
    <w:p>
      <w:r>
        <w:t>*   **Why:** A solid introductory book that covers the fundamentals well.</w:t>
        <w:br/>
      </w:r>
    </w:p>
    <w:p>
      <w:r>
        <w:t>*   **How to Use:** Read sequentially to build a strong foundation.</w:t>
        <w:br/>
      </w:r>
    </w:p>
    <w:p>
      <w:r>
        <w:t>*   **Best For:** Beginners who prefer learning from a book.</w:t>
        <w:br/>
      </w:r>
    </w:p>
    <w:p>
      <w:r>
        <w:t>**V. Key Concepts to Focus On:**</w:t>
        <w:br/>
      </w:r>
    </w:p>
    <w:p>
      <w:r>
        <w:t>*   **Containers vs. Virtual Machines:** Understand the fundamental difference.</w:t>
        <w:br/>
      </w:r>
    </w:p>
    <w:p>
      <w:r>
        <w:t>*   **Docker Images:** How they are built, layered, and stored.  `Dockerfile` syntax is crucial.</w:t>
        <w:br/>
      </w:r>
    </w:p>
    <w:p>
      <w:r>
        <w:t>*   **Docker Hub:** The public registry for Docker images.</w:t>
        <w:br/>
      </w:r>
    </w:p>
    <w:p>
      <w:r>
        <w:t>*   **Docker Compose:** For defining and managing multi-container applications.</w:t>
        <w:br/>
      </w:r>
    </w:p>
    <w:p>
      <w:r>
        <w:t>*   **Networking:** How containers communicate with each other and the outside world.</w:t>
        <w:br/>
      </w:r>
    </w:p>
    <w:p>
      <w:r>
        <w:t>*   **Volumes:** For persistent data storage.</w:t>
        <w:br/>
      </w:r>
    </w:p>
    <w:p>
      <w:r>
        <w:t>**VI. Learning Path Suggestions:**</w:t>
        <w:br/>
      </w:r>
    </w:p>
    <w:p>
      <w:r>
        <w:t>1.  **Start with the Official Docker Documentation's "Get Started" section.** This gives you a basic understanding.</w:t>
        <w:br/>
      </w:r>
    </w:p>
    <w:p>
      <w:r>
        <w:t>2.  **Use Play with Docker or Katacoda to experiment with the commands you're learning.**</w:t>
        <w:br/>
      </w:r>
    </w:p>
    <w:p>
      <w:r>
        <w:t>3.  **Choose an online course (Udemy or Pluralsight) that aligns with your learning style and goals.**</w:t>
        <w:br/>
      </w:r>
    </w:p>
    <w:p>
      <w:r>
        <w:t>4.  **Refer to the Docker Documentation and books as needed for deeper understanding and reference.**</w:t>
        <w:br/>
      </w:r>
    </w:p>
    <w:p>
      <w:r>
        <w:t>5.  **Practice, practice, practice!** Build your own Docker images and containerize your own applications.</w:t>
        <w:br/>
      </w:r>
    </w:p>
    <w:p>
      <w:r>
        <w:t>Good luck with your Docker learning journey! Remember to start small and gradually increase the complexity of your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