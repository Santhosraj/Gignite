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Agent_output\Job_Search_20250331141822.pdf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